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D00F" w14:textId="55A2563F" w:rsidR="006A1103" w:rsidRDefault="006A1103" w:rsidP="006A1103">
      <w:pPr>
        <w:pStyle w:val="Title"/>
      </w:pPr>
      <w:r>
        <w:t xml:space="preserve">QA DOCUMENTATION </w:t>
      </w:r>
      <w:r w:rsidR="005E642B">
        <w:rPr>
          <w:lang w:val="en-150"/>
        </w:rPr>
        <w:t>-</w:t>
      </w:r>
      <w:r>
        <w:t xml:space="preserve"> OLOUXII</w:t>
      </w:r>
    </w:p>
    <w:p w14:paraId="5E9CBC52" w14:textId="77777777" w:rsidR="006A1103" w:rsidRDefault="006A1103" w:rsidP="006A1103">
      <w:pPr>
        <w:pStyle w:val="Heading1"/>
      </w:pPr>
      <w:r>
        <w:t>1. Overview</w:t>
      </w:r>
    </w:p>
    <w:p w14:paraId="3DF16CC8" w14:textId="77777777" w:rsidR="006A1103" w:rsidRDefault="006A1103" w:rsidP="006A1103">
      <w:r>
        <w:t>The goal of this QA documentation is to describe the quality assurance process for the application OlouXii – a program for storing, searching, and processing historical events using a linked list.</w:t>
      </w:r>
    </w:p>
    <w:p w14:paraId="71E70A12" w14:textId="77777777" w:rsidR="006A1103" w:rsidRDefault="006A1103" w:rsidP="006A1103">
      <w:pPr>
        <w:pStyle w:val="Heading1"/>
      </w:pPr>
      <w:r>
        <w:t>2. Scope of Testing</w:t>
      </w:r>
    </w:p>
    <w:p w14:paraId="477A5770" w14:textId="77777777" w:rsidR="006A1103" w:rsidRDefault="006A1103" w:rsidP="006A1103">
      <w:r>
        <w:t>The testing covers:</w:t>
      </w:r>
    </w:p>
    <w:p w14:paraId="3B794A1D" w14:textId="77777777" w:rsidR="006A1103" w:rsidRDefault="006A1103" w:rsidP="006A1103">
      <w:r>
        <w:t>- Adding events (at the beginning, at the end, and in sorted order)</w:t>
      </w:r>
    </w:p>
    <w:p w14:paraId="371D1FFD" w14:textId="77777777" w:rsidR="006A1103" w:rsidRDefault="006A1103" w:rsidP="006A1103">
      <w:r>
        <w:t>- Editing and deleting events</w:t>
      </w:r>
    </w:p>
    <w:p w14:paraId="73610480" w14:textId="77777777" w:rsidR="006A1103" w:rsidRDefault="006A1103" w:rsidP="006A1103">
      <w:r>
        <w:t>- Saving to and loading from a file</w:t>
      </w:r>
    </w:p>
    <w:p w14:paraId="6BF6894D" w14:textId="77777777" w:rsidR="006A1103" w:rsidRDefault="006A1103" w:rsidP="006A1103">
      <w:r>
        <w:t>- Searching by name, date, year, and historical figure</w:t>
      </w:r>
    </w:p>
    <w:p w14:paraId="6BFE30E7" w14:textId="77777777" w:rsidR="006A1103" w:rsidRDefault="006A1103" w:rsidP="006A1103">
      <w:r>
        <w:t>- Sorting by date</w:t>
      </w:r>
    </w:p>
    <w:p w14:paraId="11A6F758" w14:textId="77777777" w:rsidR="006A1103" w:rsidRDefault="006A1103" w:rsidP="006A1103">
      <w:r>
        <w:t>- Visualization of the list</w:t>
      </w:r>
    </w:p>
    <w:p w14:paraId="4D6BB453" w14:textId="77777777" w:rsidR="006A1103" w:rsidRDefault="006A1103" w:rsidP="006A1103">
      <w:pPr>
        <w:pStyle w:val="Heading1"/>
      </w:pPr>
      <w:r>
        <w:t>3. Testing Strategy</w:t>
      </w:r>
    </w:p>
    <w:p w14:paraId="37F1A753" w14:textId="77777777" w:rsidR="006A1103" w:rsidRDefault="006A1103" w:rsidP="006A1103">
      <w:pPr>
        <w:pStyle w:val="Heading2"/>
      </w:pPr>
      <w:r>
        <w:t>3.1 Types of Testing</w:t>
      </w:r>
    </w:p>
    <w:p w14:paraId="4CACE674" w14:textId="34BAE54F" w:rsidR="006A1103" w:rsidRDefault="006A1103" w:rsidP="006A1103">
      <w:r>
        <w:t xml:space="preserve">- Unit testing – each function is tested individually (e.g., addFirst, </w:t>
      </w:r>
      <w:proofErr w:type="gramStart"/>
      <w:r>
        <w:t>deleteEvent,</w:t>
      </w:r>
      <w:r>
        <w:rPr>
          <w:lang w:val="en-150"/>
        </w:rPr>
        <w:t xml:space="preserve">  </w:t>
      </w:r>
      <w:r>
        <w:t>searchByName</w:t>
      </w:r>
      <w:proofErr w:type="gramEnd"/>
      <w:r>
        <w:t>)</w:t>
      </w:r>
    </w:p>
    <w:p w14:paraId="2011DF09" w14:textId="77777777" w:rsidR="006A1103" w:rsidRDefault="006A1103" w:rsidP="006A1103">
      <w:r>
        <w:t>- Integration testing – checks how functions work together (e.g., create -&gt; save -&gt; load)</w:t>
      </w:r>
    </w:p>
    <w:p w14:paraId="68A62F83" w14:textId="77777777" w:rsidR="006A1103" w:rsidRDefault="006A1103" w:rsidP="006A1103">
      <w:r>
        <w:t>- Manual testing – via the CLI menu</w:t>
      </w:r>
    </w:p>
    <w:p w14:paraId="4A79AD39" w14:textId="77777777" w:rsidR="006A1103" w:rsidRDefault="006A1103" w:rsidP="006A1103">
      <w:r>
        <w:t>- Boundary testing – e.g., entering invalid dates</w:t>
      </w:r>
    </w:p>
    <w:p w14:paraId="38F74E7B" w14:textId="77777777" w:rsidR="006A1103" w:rsidRDefault="006A1103" w:rsidP="006A1103">
      <w:pPr>
        <w:pStyle w:val="Heading2"/>
      </w:pPr>
      <w:r>
        <w:t>3.2 Tools</w:t>
      </w:r>
    </w:p>
    <w:p w14:paraId="028A984F" w14:textId="77777777" w:rsidR="006A1103" w:rsidRDefault="006A1103" w:rsidP="006A1103">
      <w:r>
        <w:t>- Compiler: g++</w:t>
      </w:r>
    </w:p>
    <w:p w14:paraId="1A01B717" w14:textId="77777777" w:rsidR="006A1103" w:rsidRDefault="006A1103" w:rsidP="006A1103">
      <w:r>
        <w:t>- Manual input through the terminal</w:t>
      </w:r>
    </w:p>
    <w:p w14:paraId="4ED99D29" w14:textId="77777777" w:rsidR="006A1103" w:rsidRDefault="006A1103" w:rsidP="006A1103">
      <w:r>
        <w:t>- Text editor: VS (Visual Studio)</w:t>
      </w:r>
    </w:p>
    <w:p w14:paraId="0D6F1A65" w14:textId="77777777" w:rsidR="006A1103" w:rsidRDefault="006A1103" w:rsidP="006A1103">
      <w:pPr>
        <w:pStyle w:val="Heading1"/>
      </w:pPr>
      <w:r>
        <w:lastRenderedPageBreak/>
        <w:t>4. 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1103" w14:paraId="1CA0158A" w14:textId="77777777" w:rsidTr="006A1103">
        <w:tc>
          <w:tcPr>
            <w:tcW w:w="2160" w:type="dxa"/>
            <w:hideMark/>
          </w:tcPr>
          <w:p w14:paraId="7A5448C3" w14:textId="77777777" w:rsidR="006A1103" w:rsidRDefault="006A1103">
            <w:r>
              <w:t>#</w:t>
            </w:r>
          </w:p>
        </w:tc>
        <w:tc>
          <w:tcPr>
            <w:tcW w:w="2160" w:type="dxa"/>
            <w:hideMark/>
          </w:tcPr>
          <w:p w14:paraId="0E786A43" w14:textId="77777777" w:rsidR="006A1103" w:rsidRDefault="006A1103">
            <w:r>
              <w:t>Description</w:t>
            </w:r>
          </w:p>
        </w:tc>
        <w:tc>
          <w:tcPr>
            <w:tcW w:w="2160" w:type="dxa"/>
            <w:hideMark/>
          </w:tcPr>
          <w:p w14:paraId="3C9144E9" w14:textId="77777777" w:rsidR="006A1103" w:rsidRDefault="006A1103">
            <w:r>
              <w:t>Steps</w:t>
            </w:r>
          </w:p>
        </w:tc>
        <w:tc>
          <w:tcPr>
            <w:tcW w:w="2160" w:type="dxa"/>
            <w:hideMark/>
          </w:tcPr>
          <w:p w14:paraId="2C0D7DCE" w14:textId="77777777" w:rsidR="006A1103" w:rsidRDefault="006A1103">
            <w:r>
              <w:t>Expected Result</w:t>
            </w:r>
          </w:p>
        </w:tc>
      </w:tr>
      <w:tr w:rsidR="006A1103" w14:paraId="7635D752" w14:textId="77777777" w:rsidTr="006A1103">
        <w:tc>
          <w:tcPr>
            <w:tcW w:w="2160" w:type="dxa"/>
            <w:hideMark/>
          </w:tcPr>
          <w:p w14:paraId="44671078" w14:textId="77777777" w:rsidR="006A1103" w:rsidRDefault="006A1103">
            <w:r>
              <w:t>1</w:t>
            </w:r>
          </w:p>
        </w:tc>
        <w:tc>
          <w:tcPr>
            <w:tcW w:w="2160" w:type="dxa"/>
            <w:hideMark/>
          </w:tcPr>
          <w:p w14:paraId="40EFB46B" w14:textId="77777777" w:rsidR="006A1103" w:rsidRDefault="006A1103">
            <w:r>
              <w:t>Add event (addFirst)</w:t>
            </w:r>
          </w:p>
        </w:tc>
        <w:tc>
          <w:tcPr>
            <w:tcW w:w="2160" w:type="dxa"/>
            <w:hideMark/>
          </w:tcPr>
          <w:p w14:paraId="46E94B21" w14:textId="77777777" w:rsidR="006A1103" w:rsidRDefault="006A1103">
            <w:r>
              <w:t>Enter valid data</w:t>
            </w:r>
          </w:p>
        </w:tc>
        <w:tc>
          <w:tcPr>
            <w:tcW w:w="2160" w:type="dxa"/>
            <w:hideMark/>
          </w:tcPr>
          <w:p w14:paraId="7EF41E28" w14:textId="77777777" w:rsidR="006A1103" w:rsidRDefault="006A1103">
            <w:r>
              <w:t>Event appears at the beginning of the list</w:t>
            </w:r>
          </w:p>
        </w:tc>
      </w:tr>
      <w:tr w:rsidR="006A1103" w14:paraId="78CE4F00" w14:textId="77777777" w:rsidTr="006A1103">
        <w:tc>
          <w:tcPr>
            <w:tcW w:w="2160" w:type="dxa"/>
            <w:hideMark/>
          </w:tcPr>
          <w:p w14:paraId="0A92491F" w14:textId="77777777" w:rsidR="006A1103" w:rsidRDefault="006A1103">
            <w:r>
              <w:t>2</w:t>
            </w:r>
          </w:p>
        </w:tc>
        <w:tc>
          <w:tcPr>
            <w:tcW w:w="2160" w:type="dxa"/>
            <w:hideMark/>
          </w:tcPr>
          <w:p w14:paraId="290BE622" w14:textId="77777777" w:rsidR="006A1103" w:rsidRDefault="006A1103">
            <w:r>
              <w:t>Add with sorting</w:t>
            </w:r>
          </w:p>
        </w:tc>
        <w:tc>
          <w:tcPr>
            <w:tcW w:w="2160" w:type="dxa"/>
            <w:hideMark/>
          </w:tcPr>
          <w:p w14:paraId="48885ED9" w14:textId="77777777" w:rsidR="006A1103" w:rsidRDefault="006A1103">
            <w:r>
              <w:t>Select "Add new event and resort"</w:t>
            </w:r>
          </w:p>
        </w:tc>
        <w:tc>
          <w:tcPr>
            <w:tcW w:w="2160" w:type="dxa"/>
            <w:hideMark/>
          </w:tcPr>
          <w:p w14:paraId="32AB8306" w14:textId="77777777" w:rsidR="006A1103" w:rsidRDefault="006A1103">
            <w:r>
              <w:t>Event is inserted based on date</w:t>
            </w:r>
          </w:p>
        </w:tc>
      </w:tr>
      <w:tr w:rsidR="006A1103" w14:paraId="674449A9" w14:textId="77777777" w:rsidTr="006A1103">
        <w:tc>
          <w:tcPr>
            <w:tcW w:w="2160" w:type="dxa"/>
            <w:hideMark/>
          </w:tcPr>
          <w:p w14:paraId="1DB99A54" w14:textId="77777777" w:rsidR="006A1103" w:rsidRDefault="006A1103">
            <w:r>
              <w:t>3</w:t>
            </w:r>
          </w:p>
        </w:tc>
        <w:tc>
          <w:tcPr>
            <w:tcW w:w="2160" w:type="dxa"/>
            <w:hideMark/>
          </w:tcPr>
          <w:p w14:paraId="74624E92" w14:textId="77777777" w:rsidR="006A1103" w:rsidRDefault="006A1103">
            <w:r>
              <w:t>Save to file</w:t>
            </w:r>
          </w:p>
        </w:tc>
        <w:tc>
          <w:tcPr>
            <w:tcW w:w="2160" w:type="dxa"/>
            <w:hideMark/>
          </w:tcPr>
          <w:p w14:paraId="7A6D30DF" w14:textId="77777777" w:rsidR="006A1103" w:rsidRDefault="006A1103">
            <w:r>
              <w:t>Select Exit</w:t>
            </w:r>
          </w:p>
        </w:tc>
        <w:tc>
          <w:tcPr>
            <w:tcW w:w="2160" w:type="dxa"/>
            <w:hideMark/>
          </w:tcPr>
          <w:p w14:paraId="49F8C256" w14:textId="77777777" w:rsidR="006A1103" w:rsidRDefault="006A1103">
            <w:r>
              <w:t>`events.txt` contains the data</w:t>
            </w:r>
          </w:p>
        </w:tc>
      </w:tr>
      <w:tr w:rsidR="006A1103" w14:paraId="784D303D" w14:textId="77777777" w:rsidTr="006A1103">
        <w:tc>
          <w:tcPr>
            <w:tcW w:w="2160" w:type="dxa"/>
            <w:hideMark/>
          </w:tcPr>
          <w:p w14:paraId="41CAD23A" w14:textId="77777777" w:rsidR="006A1103" w:rsidRDefault="006A1103">
            <w:r>
              <w:t>4</w:t>
            </w:r>
          </w:p>
        </w:tc>
        <w:tc>
          <w:tcPr>
            <w:tcW w:w="2160" w:type="dxa"/>
            <w:hideMark/>
          </w:tcPr>
          <w:p w14:paraId="1CEFE240" w14:textId="77777777" w:rsidR="006A1103" w:rsidRDefault="006A1103">
            <w:r>
              <w:t>Load from file</w:t>
            </w:r>
          </w:p>
        </w:tc>
        <w:tc>
          <w:tcPr>
            <w:tcW w:w="2160" w:type="dxa"/>
            <w:hideMark/>
          </w:tcPr>
          <w:p w14:paraId="39C7694C" w14:textId="77777777" w:rsidR="006A1103" w:rsidRDefault="006A1103">
            <w:r>
              <w:t>Restart the program</w:t>
            </w:r>
          </w:p>
        </w:tc>
        <w:tc>
          <w:tcPr>
            <w:tcW w:w="2160" w:type="dxa"/>
            <w:hideMark/>
          </w:tcPr>
          <w:p w14:paraId="321F5D5B" w14:textId="77777777" w:rsidR="006A1103" w:rsidRDefault="006A1103">
            <w:r>
              <w:t>Data is displayed automatically</w:t>
            </w:r>
          </w:p>
        </w:tc>
      </w:tr>
      <w:tr w:rsidR="006A1103" w14:paraId="2C695B2D" w14:textId="77777777" w:rsidTr="006A1103">
        <w:tc>
          <w:tcPr>
            <w:tcW w:w="2160" w:type="dxa"/>
            <w:hideMark/>
          </w:tcPr>
          <w:p w14:paraId="44409F9A" w14:textId="77777777" w:rsidR="006A1103" w:rsidRDefault="006A1103">
            <w:r>
              <w:t>5</w:t>
            </w:r>
          </w:p>
        </w:tc>
        <w:tc>
          <w:tcPr>
            <w:tcW w:w="2160" w:type="dxa"/>
            <w:hideMark/>
          </w:tcPr>
          <w:p w14:paraId="7E37B221" w14:textId="77777777" w:rsidR="006A1103" w:rsidRDefault="006A1103">
            <w:r>
              <w:t>Search by name</w:t>
            </w:r>
          </w:p>
        </w:tc>
        <w:tc>
          <w:tcPr>
            <w:tcW w:w="2160" w:type="dxa"/>
            <w:hideMark/>
          </w:tcPr>
          <w:p w14:paraId="39B99E5D" w14:textId="77777777" w:rsidR="006A1103" w:rsidRDefault="006A1103">
            <w:r>
              <w:t>Enter an existing name</w:t>
            </w:r>
          </w:p>
        </w:tc>
        <w:tc>
          <w:tcPr>
            <w:tcW w:w="2160" w:type="dxa"/>
            <w:hideMark/>
          </w:tcPr>
          <w:p w14:paraId="20FD31B9" w14:textId="77777777" w:rsidR="006A1103" w:rsidRDefault="006A1103">
            <w:r>
              <w:t>Correct event is displayed</w:t>
            </w:r>
          </w:p>
        </w:tc>
      </w:tr>
      <w:tr w:rsidR="006A1103" w14:paraId="4FA3B358" w14:textId="77777777" w:rsidTr="006A1103">
        <w:tc>
          <w:tcPr>
            <w:tcW w:w="2160" w:type="dxa"/>
            <w:hideMark/>
          </w:tcPr>
          <w:p w14:paraId="60DBA670" w14:textId="77777777" w:rsidR="006A1103" w:rsidRDefault="006A1103">
            <w:r>
              <w:t>6</w:t>
            </w:r>
          </w:p>
        </w:tc>
        <w:tc>
          <w:tcPr>
            <w:tcW w:w="2160" w:type="dxa"/>
            <w:hideMark/>
          </w:tcPr>
          <w:p w14:paraId="658CEF67" w14:textId="77777777" w:rsidR="006A1103" w:rsidRDefault="006A1103">
            <w:r>
              <w:t>Search by date</w:t>
            </w:r>
          </w:p>
        </w:tc>
        <w:tc>
          <w:tcPr>
            <w:tcW w:w="2160" w:type="dxa"/>
            <w:hideMark/>
          </w:tcPr>
          <w:p w14:paraId="6AC91EA7" w14:textId="77777777" w:rsidR="006A1103" w:rsidRDefault="006A1103">
            <w:r>
              <w:t>Enter an existing date</w:t>
            </w:r>
          </w:p>
        </w:tc>
        <w:tc>
          <w:tcPr>
            <w:tcW w:w="2160" w:type="dxa"/>
            <w:hideMark/>
          </w:tcPr>
          <w:p w14:paraId="40A9DD83" w14:textId="77777777" w:rsidR="006A1103" w:rsidRDefault="006A1103">
            <w:r>
              <w:t>Correct event is displayed</w:t>
            </w:r>
          </w:p>
        </w:tc>
      </w:tr>
      <w:tr w:rsidR="006A1103" w14:paraId="51EA003F" w14:textId="77777777" w:rsidTr="006A1103">
        <w:tc>
          <w:tcPr>
            <w:tcW w:w="2160" w:type="dxa"/>
            <w:hideMark/>
          </w:tcPr>
          <w:p w14:paraId="56241F1E" w14:textId="77777777" w:rsidR="006A1103" w:rsidRDefault="006A1103">
            <w:r>
              <w:t>7</w:t>
            </w:r>
          </w:p>
        </w:tc>
        <w:tc>
          <w:tcPr>
            <w:tcW w:w="2160" w:type="dxa"/>
            <w:hideMark/>
          </w:tcPr>
          <w:p w14:paraId="42CAAE2C" w14:textId="77777777" w:rsidR="006A1103" w:rsidRDefault="006A1103">
            <w:r>
              <w:t>Delete event</w:t>
            </w:r>
          </w:p>
        </w:tc>
        <w:tc>
          <w:tcPr>
            <w:tcW w:w="2160" w:type="dxa"/>
            <w:hideMark/>
          </w:tcPr>
          <w:p w14:paraId="74889384" w14:textId="77777777" w:rsidR="006A1103" w:rsidRDefault="006A1103">
            <w:r>
              <w:t>Enter name</w:t>
            </w:r>
          </w:p>
        </w:tc>
        <w:tc>
          <w:tcPr>
            <w:tcW w:w="2160" w:type="dxa"/>
            <w:hideMark/>
          </w:tcPr>
          <w:p w14:paraId="36901E5F" w14:textId="77777777" w:rsidR="006A1103" w:rsidRDefault="006A1103">
            <w:r>
              <w:t>Event is removed from the list</w:t>
            </w:r>
          </w:p>
        </w:tc>
      </w:tr>
      <w:tr w:rsidR="006A1103" w14:paraId="1C3E4376" w14:textId="77777777" w:rsidTr="006A1103">
        <w:tc>
          <w:tcPr>
            <w:tcW w:w="2160" w:type="dxa"/>
            <w:hideMark/>
          </w:tcPr>
          <w:p w14:paraId="191853A5" w14:textId="77777777" w:rsidR="006A1103" w:rsidRDefault="006A1103">
            <w:r>
              <w:t>8</w:t>
            </w:r>
          </w:p>
        </w:tc>
        <w:tc>
          <w:tcPr>
            <w:tcW w:w="2160" w:type="dxa"/>
            <w:hideMark/>
          </w:tcPr>
          <w:p w14:paraId="554DA3DA" w14:textId="77777777" w:rsidR="006A1103" w:rsidRDefault="006A1103">
            <w:r>
              <w:t>Invalid date</w:t>
            </w:r>
          </w:p>
        </w:tc>
        <w:tc>
          <w:tcPr>
            <w:tcW w:w="2160" w:type="dxa"/>
            <w:hideMark/>
          </w:tcPr>
          <w:p w14:paraId="1E93C3E7" w14:textId="77777777" w:rsidR="006A1103" w:rsidRDefault="006A1103">
            <w:r>
              <w:t>Enter 31/2/2023</w:t>
            </w:r>
          </w:p>
        </w:tc>
        <w:tc>
          <w:tcPr>
            <w:tcW w:w="2160" w:type="dxa"/>
            <w:hideMark/>
          </w:tcPr>
          <w:p w14:paraId="25CF495D" w14:textId="77777777" w:rsidR="006A1103" w:rsidRDefault="006A1103">
            <w:r>
              <w:t>Normalized to 3.3.2023</w:t>
            </w:r>
          </w:p>
        </w:tc>
      </w:tr>
      <w:tr w:rsidR="006A1103" w14:paraId="32034E39" w14:textId="77777777" w:rsidTr="006A1103">
        <w:tc>
          <w:tcPr>
            <w:tcW w:w="2160" w:type="dxa"/>
            <w:hideMark/>
          </w:tcPr>
          <w:p w14:paraId="1BAED512" w14:textId="77777777" w:rsidR="006A1103" w:rsidRDefault="006A1103">
            <w:r>
              <w:t>9</w:t>
            </w:r>
          </w:p>
        </w:tc>
        <w:tc>
          <w:tcPr>
            <w:tcW w:w="2160" w:type="dxa"/>
            <w:hideMark/>
          </w:tcPr>
          <w:p w14:paraId="1D30C6CB" w14:textId="77777777" w:rsidR="006A1103" w:rsidRDefault="006A1103">
            <w:r>
              <w:t>Empty list</w:t>
            </w:r>
          </w:p>
        </w:tc>
        <w:tc>
          <w:tcPr>
            <w:tcW w:w="2160" w:type="dxa"/>
            <w:hideMark/>
          </w:tcPr>
          <w:p w14:paraId="73471683" w14:textId="77777777" w:rsidR="006A1103" w:rsidRDefault="006A1103">
            <w:r>
              <w:t>Select "Show full list" without events</w:t>
            </w:r>
          </w:p>
        </w:tc>
        <w:tc>
          <w:tcPr>
            <w:tcW w:w="2160" w:type="dxa"/>
            <w:hideMark/>
          </w:tcPr>
          <w:p w14:paraId="09378559" w14:textId="77777777" w:rsidR="006A1103" w:rsidRDefault="006A1103">
            <w:r>
              <w:t>Shows empty output</w:t>
            </w:r>
          </w:p>
        </w:tc>
      </w:tr>
      <w:tr w:rsidR="006A1103" w14:paraId="65BD395C" w14:textId="77777777" w:rsidTr="006A1103">
        <w:tc>
          <w:tcPr>
            <w:tcW w:w="2160" w:type="dxa"/>
            <w:hideMark/>
          </w:tcPr>
          <w:p w14:paraId="43DC9E99" w14:textId="77777777" w:rsidR="006A1103" w:rsidRDefault="006A1103">
            <w:r>
              <w:t>10</w:t>
            </w:r>
          </w:p>
        </w:tc>
        <w:tc>
          <w:tcPr>
            <w:tcW w:w="2160" w:type="dxa"/>
            <w:hideMark/>
          </w:tcPr>
          <w:p w14:paraId="01BD2EC6" w14:textId="77777777" w:rsidR="006A1103" w:rsidRDefault="006A1103">
            <w:r>
              <w:t>Re-adding duplicates</w:t>
            </w:r>
          </w:p>
        </w:tc>
        <w:tc>
          <w:tcPr>
            <w:tcW w:w="2160" w:type="dxa"/>
            <w:hideMark/>
          </w:tcPr>
          <w:p w14:paraId="51B81794" w14:textId="77777777" w:rsidR="006A1103" w:rsidRDefault="006A1103">
            <w:r>
              <w:t>Add several identical events</w:t>
            </w:r>
          </w:p>
        </w:tc>
        <w:tc>
          <w:tcPr>
            <w:tcW w:w="2160" w:type="dxa"/>
            <w:hideMark/>
          </w:tcPr>
          <w:p w14:paraId="1E6D64B5" w14:textId="77777777" w:rsidR="006A1103" w:rsidRDefault="006A1103">
            <w:r>
              <w:t>All are saved without crash</w:t>
            </w:r>
          </w:p>
        </w:tc>
      </w:tr>
    </w:tbl>
    <w:p w14:paraId="274E74CF" w14:textId="77777777" w:rsidR="006A1103" w:rsidRDefault="006A1103" w:rsidP="006A1103">
      <w:pPr>
        <w:pStyle w:val="Heading1"/>
      </w:pPr>
      <w:r>
        <w:t>5. Success Criteria</w:t>
      </w:r>
    </w:p>
    <w:p w14:paraId="07E402BE" w14:textId="77777777" w:rsidR="006A1103" w:rsidRDefault="006A1103" w:rsidP="006A1103">
      <w:r>
        <w:t>- No runtime errors</w:t>
      </w:r>
    </w:p>
    <w:p w14:paraId="5149E8D2" w14:textId="77777777" w:rsidR="006A1103" w:rsidRDefault="006A1103" w:rsidP="006A1103">
      <w:r>
        <w:t>- Events are saved/loaded correctly</w:t>
      </w:r>
    </w:p>
    <w:p w14:paraId="1B75AA2A" w14:textId="77777777" w:rsidR="006A1103" w:rsidRDefault="006A1103" w:rsidP="006A1103">
      <w:r>
        <w:t>- Each search operation returns the correct result or appropriate error message</w:t>
      </w:r>
    </w:p>
    <w:p w14:paraId="0C0DD9FD" w14:textId="77777777" w:rsidR="006A1103" w:rsidRDefault="006A1103" w:rsidP="006A1103">
      <w:pPr>
        <w:pStyle w:val="Heading1"/>
      </w:pPr>
      <w:r>
        <w:t>6. Recommendations for Improvements</w:t>
      </w:r>
    </w:p>
    <w:p w14:paraId="0A707264" w14:textId="77777777" w:rsidR="006A1103" w:rsidRDefault="006A1103" w:rsidP="006A1103">
      <w:r>
        <w:t>- Input validation (e.g., for empty name)</w:t>
      </w:r>
    </w:p>
    <w:p w14:paraId="16E111A4" w14:textId="77777777" w:rsidR="006A1103" w:rsidRDefault="006A1103" w:rsidP="006A1103">
      <w:r>
        <w:t>- Add unit tests using Catch2 or Google Test</w:t>
      </w:r>
    </w:p>
    <w:p w14:paraId="536E739A" w14:textId="77777777" w:rsidR="006A1103" w:rsidRDefault="006A1103" w:rsidP="006A1103">
      <w:r>
        <w:lastRenderedPageBreak/>
        <w:t>- GUI interface for easier testing</w:t>
      </w:r>
    </w:p>
    <w:p w14:paraId="4F55CF88" w14:textId="77777777" w:rsidR="006A1103" w:rsidRDefault="006A1103" w:rsidP="006A1103">
      <w:r>
        <w:t>- Undo/Redo functionality</w:t>
      </w:r>
    </w:p>
    <w:p w14:paraId="64EA6143" w14:textId="2F0B9E76" w:rsidR="009455BA" w:rsidRPr="006A1103" w:rsidRDefault="009455BA" w:rsidP="006A1103"/>
    <w:sectPr w:rsidR="009455BA" w:rsidRPr="006A1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42B"/>
    <w:rsid w:val="006A1103"/>
    <w:rsid w:val="009455BA"/>
    <w:rsid w:val="00AA1D8D"/>
    <w:rsid w:val="00B47730"/>
    <w:rsid w:val="00CB0664"/>
    <w:rsid w:val="00FC693F"/>
    <w:rsid w:val="3982D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811EC07-EAB7-469A-B43D-6DC34627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301</Words>
  <Characters>1716</Characters>
  <Application>Microsoft Office Word</Application>
  <DocSecurity>0</DocSecurity>
  <Lines>14</Lines>
  <Paragraphs>4</Paragraphs>
  <ScaleCrop>false</ScaleCrop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Георги Стоянов Димитров</cp:lastModifiedBy>
  <cp:revision>4</cp:revision>
  <dcterms:created xsi:type="dcterms:W3CDTF">2013-12-23T23:15:00Z</dcterms:created>
  <dcterms:modified xsi:type="dcterms:W3CDTF">2025-04-08T13:54:00Z</dcterms:modified>
  <cp:category/>
</cp:coreProperties>
</file>